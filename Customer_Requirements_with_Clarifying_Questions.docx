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7BCF8" w14:textId="77777777" w:rsidR="000D1B32" w:rsidRDefault="00D279D4">
      <w:pPr>
        <w:pStyle w:val="Title"/>
      </w:pPr>
      <w:r>
        <w:t>Customer Requirements with Clarifying Questions - Attendance Tracker</w:t>
      </w:r>
    </w:p>
    <w:p w14:paraId="02A9436C" w14:textId="77777777" w:rsidR="000D1B32" w:rsidRDefault="00D279D4">
      <w:pPr>
        <w:pStyle w:val="Heading1"/>
      </w:pPr>
      <w:r>
        <w:t>1. Business Goals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D1B32" w14:paraId="19234869" w14:textId="77777777">
        <w:tc>
          <w:tcPr>
            <w:tcW w:w="4320" w:type="dxa"/>
          </w:tcPr>
          <w:p w14:paraId="328C4B18" w14:textId="77777777" w:rsidR="000D1B32" w:rsidRDefault="00D279D4">
            <w:r>
              <w:t>Question</w:t>
            </w:r>
          </w:p>
        </w:tc>
        <w:tc>
          <w:tcPr>
            <w:tcW w:w="4320" w:type="dxa"/>
          </w:tcPr>
          <w:p w14:paraId="4B29AECA" w14:textId="77777777" w:rsidR="000D1B32" w:rsidRDefault="00D279D4">
            <w:r>
              <w:t>Clarifying Follow-Up</w:t>
            </w:r>
          </w:p>
        </w:tc>
      </w:tr>
      <w:tr w:rsidR="000D1B32" w14:paraId="2473DB31" w14:textId="77777777">
        <w:tc>
          <w:tcPr>
            <w:tcW w:w="4320" w:type="dxa"/>
          </w:tcPr>
          <w:p w14:paraId="799DB37E" w14:textId="77777777" w:rsidR="000D1B32" w:rsidRDefault="00D279D4">
            <w:r>
              <w:t>☐</w:t>
            </w:r>
            <w:r>
              <w:t xml:space="preserve"> What is the primary purpose of this system?</w:t>
            </w:r>
          </w:p>
        </w:tc>
        <w:tc>
          <w:tcPr>
            <w:tcW w:w="4320" w:type="dxa"/>
          </w:tcPr>
          <w:p w14:paraId="31FBD053" w14:textId="77777777" w:rsidR="000D1B32" w:rsidRDefault="00D279D4">
            <w:r>
              <w:t>Can you describe a typical scenario where this system will help you? What specific problems does it solve compared to your current process?</w:t>
            </w:r>
          </w:p>
        </w:tc>
      </w:tr>
      <w:tr w:rsidR="000D1B32" w14:paraId="57DDF0CE" w14:textId="77777777">
        <w:tc>
          <w:tcPr>
            <w:tcW w:w="4320" w:type="dxa"/>
          </w:tcPr>
          <w:p w14:paraId="0BACB4E1" w14:textId="77777777" w:rsidR="000D1B32" w:rsidRDefault="00D279D4">
            <w:r>
              <w:t>☐</w:t>
            </w:r>
            <w:r>
              <w:t xml:space="preserve"> What problems with the current process should this system solve?</w:t>
            </w:r>
          </w:p>
        </w:tc>
        <w:tc>
          <w:tcPr>
            <w:tcW w:w="4320" w:type="dxa"/>
          </w:tcPr>
          <w:p w14:paraId="7BA3D98D" w14:textId="77777777" w:rsidR="000D1B32" w:rsidRDefault="00D279D4">
            <w:r>
              <w:t>What do you find most frustrating today — accuracy, speed, reporting, or something else?</w:t>
            </w:r>
          </w:p>
        </w:tc>
      </w:tr>
      <w:tr w:rsidR="000D1B32" w14:paraId="3683B4AC" w14:textId="77777777">
        <w:tc>
          <w:tcPr>
            <w:tcW w:w="4320" w:type="dxa"/>
          </w:tcPr>
          <w:p w14:paraId="786BEEF7" w14:textId="77777777" w:rsidR="000D1B32" w:rsidRDefault="00D279D4">
            <w:r>
              <w:t>☐</w:t>
            </w:r>
            <w:r>
              <w:t xml:space="preserve"> Who are the main users (roles)?</w:t>
            </w:r>
          </w:p>
        </w:tc>
        <w:tc>
          <w:tcPr>
            <w:tcW w:w="4320" w:type="dxa"/>
          </w:tcPr>
          <w:p w14:paraId="5FBB7BA8" w14:textId="77777777" w:rsidR="000D1B32" w:rsidRDefault="00D279D4">
            <w:r>
              <w:t>Will these roles require different levels of access (e.g., some can only view, others can edit)?</w:t>
            </w:r>
          </w:p>
        </w:tc>
      </w:tr>
      <w:tr w:rsidR="000D1B32" w14:paraId="72DDFDC9" w14:textId="77777777">
        <w:tc>
          <w:tcPr>
            <w:tcW w:w="4320" w:type="dxa"/>
          </w:tcPr>
          <w:p w14:paraId="75B6FFC0" w14:textId="77777777" w:rsidR="000D1B32" w:rsidRDefault="00D279D4">
            <w:r>
              <w:t>☐</w:t>
            </w:r>
            <w:r>
              <w:t xml:space="preserve"> What is the biggest success metric?</w:t>
            </w:r>
          </w:p>
        </w:tc>
        <w:tc>
          <w:tcPr>
            <w:tcW w:w="4320" w:type="dxa"/>
          </w:tcPr>
          <w:p w14:paraId="087E5DB7" w14:textId="77777777" w:rsidR="000D1B32" w:rsidRDefault="00D279D4">
            <w:r>
              <w:t>How will you measure success? (e.g., reduced errors, faster reporting, less manual work)</w:t>
            </w:r>
          </w:p>
        </w:tc>
      </w:tr>
    </w:tbl>
    <w:p w14:paraId="495DECB9" w14:textId="77777777" w:rsidR="000D1B32" w:rsidRDefault="000D1B32"/>
    <w:p w14:paraId="334F53D8" w14:textId="77777777" w:rsidR="000D1B32" w:rsidRDefault="00D279D4">
      <w:pPr>
        <w:pStyle w:val="Heading1"/>
      </w:pPr>
      <w:r>
        <w:t>2. Data to Capture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D1B32" w14:paraId="567333CF" w14:textId="77777777">
        <w:tc>
          <w:tcPr>
            <w:tcW w:w="4320" w:type="dxa"/>
          </w:tcPr>
          <w:p w14:paraId="055048C2" w14:textId="77777777" w:rsidR="000D1B32" w:rsidRDefault="00D279D4">
            <w:r>
              <w:t>Question</w:t>
            </w:r>
          </w:p>
        </w:tc>
        <w:tc>
          <w:tcPr>
            <w:tcW w:w="4320" w:type="dxa"/>
          </w:tcPr>
          <w:p w14:paraId="7403F24C" w14:textId="77777777" w:rsidR="000D1B32" w:rsidRDefault="00D279D4">
            <w:r>
              <w:t>Clarifying Follow-Up</w:t>
            </w:r>
          </w:p>
        </w:tc>
      </w:tr>
      <w:tr w:rsidR="000D1B32" w14:paraId="05378A4E" w14:textId="77777777">
        <w:tc>
          <w:tcPr>
            <w:tcW w:w="4320" w:type="dxa"/>
          </w:tcPr>
          <w:p w14:paraId="1C97831D" w14:textId="77777777" w:rsidR="000D1B32" w:rsidRDefault="00D279D4">
            <w:r>
              <w:t>☐</w:t>
            </w:r>
            <w:r>
              <w:t xml:space="preserve"> What information do you want to record for each session?</w:t>
            </w:r>
          </w:p>
        </w:tc>
        <w:tc>
          <w:tcPr>
            <w:tcW w:w="4320" w:type="dxa"/>
          </w:tcPr>
          <w:p w14:paraId="7B8DAD1F" w14:textId="77777777" w:rsidR="000D1B32" w:rsidRDefault="00D279D4">
            <w:r>
              <w:t>Do you need to track only session basics (date, room, topic, speaker) or also notes, tags, or materials?</w:t>
            </w:r>
          </w:p>
        </w:tc>
      </w:tr>
      <w:tr w:rsidR="000D1B32" w14:paraId="128495DB" w14:textId="77777777">
        <w:tc>
          <w:tcPr>
            <w:tcW w:w="4320" w:type="dxa"/>
          </w:tcPr>
          <w:p w14:paraId="3EC1988B" w14:textId="77777777" w:rsidR="000D1B32" w:rsidRDefault="00D279D4">
            <w:r>
              <w:t>☐</w:t>
            </w:r>
            <w:r>
              <w:t xml:space="preserve"> How do you currently track attendance?</w:t>
            </w:r>
          </w:p>
        </w:tc>
        <w:tc>
          <w:tcPr>
            <w:tcW w:w="4320" w:type="dxa"/>
          </w:tcPr>
          <w:p w14:paraId="2405EDE8" w14:textId="77777777" w:rsidR="000D1B32" w:rsidRDefault="00D279D4">
            <w:r>
              <w:t>Do you only need totals, or individual attendee details (names, IDs, emails)?</w:t>
            </w:r>
          </w:p>
        </w:tc>
      </w:tr>
      <w:tr w:rsidR="000D1B32" w14:paraId="0C06ED2E" w14:textId="77777777">
        <w:tc>
          <w:tcPr>
            <w:tcW w:w="4320" w:type="dxa"/>
          </w:tcPr>
          <w:p w14:paraId="0375AB5C" w14:textId="77777777" w:rsidR="000D1B32" w:rsidRDefault="00D279D4">
            <w:r>
              <w:t>☐</w:t>
            </w:r>
            <w:r>
              <w:t xml:space="preserve"> Do you need additional attributes for rooms?</w:t>
            </w:r>
          </w:p>
        </w:tc>
        <w:tc>
          <w:tcPr>
            <w:tcW w:w="4320" w:type="dxa"/>
          </w:tcPr>
          <w:p w14:paraId="543B8FC2" w14:textId="77777777" w:rsidR="000D1B32" w:rsidRDefault="00D279D4">
            <w:r>
              <w:t>Is just the room number enough, or do you need capacity, building, equipment, accessibility info?</w:t>
            </w:r>
          </w:p>
        </w:tc>
      </w:tr>
      <w:tr w:rsidR="000D1B32" w14:paraId="2EAFD5B2" w14:textId="77777777">
        <w:tc>
          <w:tcPr>
            <w:tcW w:w="4320" w:type="dxa"/>
          </w:tcPr>
          <w:p w14:paraId="00C5C02D" w14:textId="77777777" w:rsidR="000D1B32" w:rsidRDefault="00D279D4">
            <w:r>
              <w:t>☐</w:t>
            </w:r>
            <w:r>
              <w:t xml:space="preserve"> Do you need to track speaker details?</w:t>
            </w:r>
          </w:p>
        </w:tc>
        <w:tc>
          <w:tcPr>
            <w:tcW w:w="4320" w:type="dxa"/>
          </w:tcPr>
          <w:p w14:paraId="3D6A363F" w14:textId="77777777" w:rsidR="000D1B32" w:rsidRDefault="00D279D4">
            <w:r>
              <w:t>Is it just names, or do you need contact info, bio, or affiliation for reports?</w:t>
            </w:r>
          </w:p>
        </w:tc>
      </w:tr>
    </w:tbl>
    <w:p w14:paraId="2AA5E58E" w14:textId="77777777" w:rsidR="000D1B32" w:rsidRDefault="000D1B32"/>
    <w:p w14:paraId="396454E6" w14:textId="77777777" w:rsidR="000D1B32" w:rsidRDefault="00D279D4">
      <w:pPr>
        <w:pStyle w:val="Heading1"/>
      </w:pPr>
      <w:r>
        <w:t>3. Reports &amp; Analytics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D1B32" w14:paraId="4E35566B" w14:textId="77777777">
        <w:tc>
          <w:tcPr>
            <w:tcW w:w="4320" w:type="dxa"/>
          </w:tcPr>
          <w:p w14:paraId="5919CD00" w14:textId="77777777" w:rsidR="000D1B32" w:rsidRDefault="00D279D4">
            <w:r>
              <w:t>Question</w:t>
            </w:r>
          </w:p>
        </w:tc>
        <w:tc>
          <w:tcPr>
            <w:tcW w:w="4320" w:type="dxa"/>
          </w:tcPr>
          <w:p w14:paraId="4DDA63D9" w14:textId="77777777" w:rsidR="000D1B32" w:rsidRDefault="00D279D4">
            <w:r>
              <w:t>Clarifying Follow-Up</w:t>
            </w:r>
          </w:p>
        </w:tc>
      </w:tr>
      <w:tr w:rsidR="000D1B32" w14:paraId="55E56A10" w14:textId="77777777">
        <w:tc>
          <w:tcPr>
            <w:tcW w:w="4320" w:type="dxa"/>
          </w:tcPr>
          <w:p w14:paraId="6F4137DC" w14:textId="77777777" w:rsidR="000D1B32" w:rsidRDefault="00D279D4">
            <w:r>
              <w:t>☐</w:t>
            </w:r>
            <w:r>
              <w:t xml:space="preserve"> What reports are essential?</w:t>
            </w:r>
          </w:p>
        </w:tc>
        <w:tc>
          <w:tcPr>
            <w:tcW w:w="4320" w:type="dxa"/>
          </w:tcPr>
          <w:p w14:paraId="3408EFD4" w14:textId="77777777" w:rsidR="000D1B32" w:rsidRDefault="00D279D4">
            <w:r>
              <w:t>Do you need totals only, averages, or trends over time (e.g., semester vs. semester)?</w:t>
            </w:r>
          </w:p>
        </w:tc>
      </w:tr>
      <w:tr w:rsidR="000D1B32" w14:paraId="091BF7CB" w14:textId="77777777">
        <w:tc>
          <w:tcPr>
            <w:tcW w:w="4320" w:type="dxa"/>
          </w:tcPr>
          <w:p w14:paraId="5D22BDAE" w14:textId="77777777" w:rsidR="000D1B32" w:rsidRDefault="00D279D4">
            <w:r>
              <w:t>☐</w:t>
            </w:r>
            <w:r>
              <w:t xml:space="preserve"> How often will reports be run?</w:t>
            </w:r>
          </w:p>
        </w:tc>
        <w:tc>
          <w:tcPr>
            <w:tcW w:w="4320" w:type="dxa"/>
          </w:tcPr>
          <w:p w14:paraId="18D39C32" w14:textId="77777777" w:rsidR="000D1B32" w:rsidRDefault="00D279D4">
            <w:r>
              <w:t>Will reports be scheduled automatically, or run on-demand?</w:t>
            </w:r>
          </w:p>
        </w:tc>
      </w:tr>
      <w:tr w:rsidR="000D1B32" w14:paraId="26160692" w14:textId="77777777">
        <w:tc>
          <w:tcPr>
            <w:tcW w:w="4320" w:type="dxa"/>
          </w:tcPr>
          <w:p w14:paraId="10FDE11E" w14:textId="77777777" w:rsidR="000D1B32" w:rsidRDefault="00D279D4">
            <w:r>
              <w:t>☐</w:t>
            </w:r>
            <w:r>
              <w:t xml:space="preserve"> Do reports need to be exported?</w:t>
            </w:r>
          </w:p>
        </w:tc>
        <w:tc>
          <w:tcPr>
            <w:tcW w:w="4320" w:type="dxa"/>
          </w:tcPr>
          <w:p w14:paraId="76B2027A" w14:textId="77777777" w:rsidR="000D1B32" w:rsidRDefault="00D279D4">
            <w:r>
              <w:t>Which format is most important to you: Excel, PDF, or CSV for upload to another system?</w:t>
            </w:r>
          </w:p>
        </w:tc>
      </w:tr>
      <w:tr w:rsidR="000D1B32" w14:paraId="43654D0F" w14:textId="77777777">
        <w:tc>
          <w:tcPr>
            <w:tcW w:w="4320" w:type="dxa"/>
          </w:tcPr>
          <w:p w14:paraId="3606D972" w14:textId="77777777" w:rsidR="000D1B32" w:rsidRDefault="00D279D4">
            <w:r>
              <w:t>☐</w:t>
            </w:r>
            <w:r>
              <w:t xml:space="preserve"> Should the system generate charts/graphs?</w:t>
            </w:r>
          </w:p>
        </w:tc>
        <w:tc>
          <w:tcPr>
            <w:tcW w:w="4320" w:type="dxa"/>
          </w:tcPr>
          <w:p w14:paraId="3FD0AC0D" w14:textId="77777777" w:rsidR="000D1B32" w:rsidRDefault="00D279D4">
            <w:r>
              <w:t>Are visuals (bar charts, pie charts) a “must-have” or just “nice-to-have”?</w:t>
            </w:r>
          </w:p>
        </w:tc>
      </w:tr>
    </w:tbl>
    <w:p w14:paraId="204A063A" w14:textId="77777777" w:rsidR="000D1B32" w:rsidRDefault="000D1B32"/>
    <w:p w14:paraId="52DDA760" w14:textId="77777777" w:rsidR="000D1B32" w:rsidRDefault="00D279D4">
      <w:pPr>
        <w:pStyle w:val="Heading1"/>
      </w:pPr>
      <w:r>
        <w:t>4. Users &amp; Permissions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D1B32" w14:paraId="7D4190B3" w14:textId="77777777">
        <w:tc>
          <w:tcPr>
            <w:tcW w:w="4320" w:type="dxa"/>
          </w:tcPr>
          <w:p w14:paraId="1C6AF295" w14:textId="77777777" w:rsidR="000D1B32" w:rsidRDefault="00D279D4">
            <w:r>
              <w:t>Question</w:t>
            </w:r>
          </w:p>
        </w:tc>
        <w:tc>
          <w:tcPr>
            <w:tcW w:w="4320" w:type="dxa"/>
          </w:tcPr>
          <w:p w14:paraId="4DE8F666" w14:textId="77777777" w:rsidR="000D1B32" w:rsidRDefault="00D279D4">
            <w:r>
              <w:t>Clarifying Follow-Up</w:t>
            </w:r>
          </w:p>
        </w:tc>
      </w:tr>
      <w:tr w:rsidR="000D1B32" w14:paraId="25CFA2BB" w14:textId="77777777">
        <w:tc>
          <w:tcPr>
            <w:tcW w:w="4320" w:type="dxa"/>
          </w:tcPr>
          <w:p w14:paraId="57592793" w14:textId="77777777" w:rsidR="000D1B32" w:rsidRDefault="00D279D4">
            <w:r>
              <w:t>☐</w:t>
            </w:r>
            <w:r>
              <w:t xml:space="preserve"> Who will use the system?</w:t>
            </w:r>
          </w:p>
        </w:tc>
        <w:tc>
          <w:tcPr>
            <w:tcW w:w="4320" w:type="dxa"/>
          </w:tcPr>
          <w:p w14:paraId="125018AF" w14:textId="77777777" w:rsidR="000D1B32" w:rsidRDefault="00D279D4">
            <w:r>
              <w:t>Do users need unique logins, or can some roles share credentials?</w:t>
            </w:r>
          </w:p>
        </w:tc>
      </w:tr>
      <w:tr w:rsidR="000D1B32" w14:paraId="0BA6E692" w14:textId="77777777">
        <w:tc>
          <w:tcPr>
            <w:tcW w:w="4320" w:type="dxa"/>
          </w:tcPr>
          <w:p w14:paraId="29A29968" w14:textId="77777777" w:rsidR="000D1B32" w:rsidRDefault="00D279D4">
            <w:r>
              <w:t>☐</w:t>
            </w:r>
            <w:r>
              <w:t xml:space="preserve"> Should different users have different access levels?</w:t>
            </w:r>
          </w:p>
        </w:tc>
        <w:tc>
          <w:tcPr>
            <w:tcW w:w="4320" w:type="dxa"/>
          </w:tcPr>
          <w:p w14:paraId="5DE3EA78" w14:textId="77777777" w:rsidR="000D1B32" w:rsidRDefault="00D279D4">
            <w:r>
              <w:t>Who should be able to edit/delete data, and who should only view reports?</w:t>
            </w:r>
          </w:p>
        </w:tc>
      </w:tr>
      <w:tr w:rsidR="000D1B32" w14:paraId="477271BA" w14:textId="77777777">
        <w:tc>
          <w:tcPr>
            <w:tcW w:w="4320" w:type="dxa"/>
          </w:tcPr>
          <w:p w14:paraId="1CE834E0" w14:textId="77777777" w:rsidR="000D1B32" w:rsidRDefault="00D279D4">
            <w:r>
              <w:t>☐</w:t>
            </w:r>
            <w:r>
              <w:t xml:space="preserve"> Will external users need access?</w:t>
            </w:r>
          </w:p>
        </w:tc>
        <w:tc>
          <w:tcPr>
            <w:tcW w:w="4320" w:type="dxa"/>
          </w:tcPr>
          <w:p w14:paraId="134133F1" w14:textId="77777777" w:rsidR="000D1B32" w:rsidRDefault="00D279D4">
            <w:r>
              <w:t>Should speakers or guests be able to log in to see their own session data?</w:t>
            </w:r>
          </w:p>
        </w:tc>
      </w:tr>
    </w:tbl>
    <w:p w14:paraId="0C81C9DC" w14:textId="77777777" w:rsidR="000D1B32" w:rsidRDefault="000D1B32"/>
    <w:p w14:paraId="6A29B5DD" w14:textId="77777777" w:rsidR="000D1B32" w:rsidRDefault="00D279D4">
      <w:pPr>
        <w:pStyle w:val="Heading1"/>
      </w:pPr>
      <w:r>
        <w:t>5. Workflow &amp; Processes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D1B32" w14:paraId="17A23C66" w14:textId="77777777">
        <w:tc>
          <w:tcPr>
            <w:tcW w:w="4320" w:type="dxa"/>
          </w:tcPr>
          <w:p w14:paraId="5D32E149" w14:textId="77777777" w:rsidR="000D1B32" w:rsidRDefault="00D279D4">
            <w:r>
              <w:t>Question</w:t>
            </w:r>
          </w:p>
        </w:tc>
        <w:tc>
          <w:tcPr>
            <w:tcW w:w="4320" w:type="dxa"/>
          </w:tcPr>
          <w:p w14:paraId="03F98CFB" w14:textId="77777777" w:rsidR="000D1B32" w:rsidRDefault="00D279D4">
            <w:r>
              <w:t>Clarifying Follow-Up</w:t>
            </w:r>
          </w:p>
        </w:tc>
      </w:tr>
      <w:tr w:rsidR="000D1B32" w14:paraId="6F20ED7B" w14:textId="77777777">
        <w:tc>
          <w:tcPr>
            <w:tcW w:w="4320" w:type="dxa"/>
          </w:tcPr>
          <w:p w14:paraId="45F3C5E8" w14:textId="77777777" w:rsidR="000D1B32" w:rsidRDefault="00D279D4">
            <w:r>
              <w:t>☐</w:t>
            </w:r>
            <w:r>
              <w:t xml:space="preserve"> How will sessions be scheduled?</w:t>
            </w:r>
          </w:p>
        </w:tc>
        <w:tc>
          <w:tcPr>
            <w:tcW w:w="4320" w:type="dxa"/>
          </w:tcPr>
          <w:p w14:paraId="33FC3F9B" w14:textId="77777777" w:rsidR="000D1B32" w:rsidRDefault="00D279D4">
            <w:r>
              <w:t>Will they be entered manually, or should the system pull from a calendar system (Outlook, Google, etc.)?</w:t>
            </w:r>
          </w:p>
        </w:tc>
      </w:tr>
      <w:tr w:rsidR="000D1B32" w14:paraId="15C8350F" w14:textId="77777777">
        <w:tc>
          <w:tcPr>
            <w:tcW w:w="4320" w:type="dxa"/>
          </w:tcPr>
          <w:p w14:paraId="5D436F28" w14:textId="77777777" w:rsidR="000D1B32" w:rsidRDefault="00D279D4">
            <w:r>
              <w:t>☐</w:t>
            </w:r>
            <w:r>
              <w:t xml:space="preserve"> How is attendance recorded?</w:t>
            </w:r>
          </w:p>
        </w:tc>
        <w:tc>
          <w:tcPr>
            <w:tcW w:w="4320" w:type="dxa"/>
          </w:tcPr>
          <w:p w14:paraId="7F0C4BE3" w14:textId="77777777" w:rsidR="000D1B32" w:rsidRDefault="00D279D4">
            <w:r>
              <w:t>Is it manual entry, scanned badges, QR codes, or importing attendance lists?</w:t>
            </w:r>
          </w:p>
        </w:tc>
      </w:tr>
      <w:tr w:rsidR="000D1B32" w14:paraId="7EC40E66" w14:textId="77777777">
        <w:tc>
          <w:tcPr>
            <w:tcW w:w="4320" w:type="dxa"/>
          </w:tcPr>
          <w:p w14:paraId="3CA84203" w14:textId="77777777" w:rsidR="000D1B32" w:rsidRDefault="00D279D4">
            <w:r>
              <w:lastRenderedPageBreak/>
              <w:t>☐</w:t>
            </w:r>
            <w:r>
              <w:t xml:space="preserve"> Do you want conflict checks?</w:t>
            </w:r>
          </w:p>
        </w:tc>
        <w:tc>
          <w:tcPr>
            <w:tcW w:w="4320" w:type="dxa"/>
          </w:tcPr>
          <w:p w14:paraId="1DF94475" w14:textId="77777777" w:rsidR="000D1B32" w:rsidRDefault="00D279D4">
            <w:r>
              <w:t>Should the system block overlapping sessions in the same room, or just warn the user?</w:t>
            </w:r>
          </w:p>
        </w:tc>
      </w:tr>
      <w:tr w:rsidR="000D1B32" w14:paraId="2E6535D4" w14:textId="77777777">
        <w:tc>
          <w:tcPr>
            <w:tcW w:w="4320" w:type="dxa"/>
          </w:tcPr>
          <w:p w14:paraId="42694D59" w14:textId="77777777" w:rsidR="000D1B32" w:rsidRDefault="00D279D4">
            <w:r>
              <w:t>☐</w:t>
            </w:r>
            <w:r>
              <w:t xml:space="preserve"> Should the system send reminders?</w:t>
            </w:r>
          </w:p>
        </w:tc>
        <w:tc>
          <w:tcPr>
            <w:tcW w:w="4320" w:type="dxa"/>
          </w:tcPr>
          <w:p w14:paraId="5CC9378E" w14:textId="77777777" w:rsidR="000D1B32" w:rsidRDefault="00D279D4">
            <w:r>
              <w:t>If yes, should these be email reminders, calendar invites, or in-app alerts?</w:t>
            </w:r>
          </w:p>
        </w:tc>
      </w:tr>
    </w:tbl>
    <w:p w14:paraId="7BCEC76D" w14:textId="77777777" w:rsidR="000D1B32" w:rsidRDefault="000D1B32"/>
    <w:p w14:paraId="46C59064" w14:textId="77777777" w:rsidR="000D1B32" w:rsidRDefault="00D279D4">
      <w:pPr>
        <w:pStyle w:val="Heading1"/>
      </w:pPr>
      <w:r>
        <w:t>6. Technical &amp; Integration Needs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D1B32" w14:paraId="7057EB32" w14:textId="77777777">
        <w:tc>
          <w:tcPr>
            <w:tcW w:w="4320" w:type="dxa"/>
          </w:tcPr>
          <w:p w14:paraId="24412678" w14:textId="77777777" w:rsidR="000D1B32" w:rsidRDefault="00D279D4">
            <w:r>
              <w:t>Question</w:t>
            </w:r>
          </w:p>
        </w:tc>
        <w:tc>
          <w:tcPr>
            <w:tcW w:w="4320" w:type="dxa"/>
          </w:tcPr>
          <w:p w14:paraId="726D90C6" w14:textId="77777777" w:rsidR="000D1B32" w:rsidRDefault="00D279D4">
            <w:r>
              <w:t>Clarifying Follow-Up</w:t>
            </w:r>
          </w:p>
        </w:tc>
      </w:tr>
      <w:tr w:rsidR="000D1B32" w14:paraId="31D03447" w14:textId="77777777">
        <w:tc>
          <w:tcPr>
            <w:tcW w:w="4320" w:type="dxa"/>
          </w:tcPr>
          <w:p w14:paraId="77E6D353" w14:textId="77777777" w:rsidR="000D1B32" w:rsidRDefault="00D279D4">
            <w:r>
              <w:t>☐</w:t>
            </w:r>
            <w:r>
              <w:t xml:space="preserve"> Standalone or integrated?</w:t>
            </w:r>
          </w:p>
        </w:tc>
        <w:tc>
          <w:tcPr>
            <w:tcW w:w="4320" w:type="dxa"/>
          </w:tcPr>
          <w:p w14:paraId="6D460239" w14:textId="77777777" w:rsidR="000D1B32" w:rsidRDefault="00D279D4">
            <w:r>
              <w:t>Do you need this to work with existing HR/student systems or stay independent?</w:t>
            </w:r>
          </w:p>
        </w:tc>
      </w:tr>
      <w:tr w:rsidR="000D1B32" w14:paraId="4F387907" w14:textId="77777777">
        <w:tc>
          <w:tcPr>
            <w:tcW w:w="4320" w:type="dxa"/>
          </w:tcPr>
          <w:p w14:paraId="1B724D1B" w14:textId="77777777" w:rsidR="000D1B32" w:rsidRDefault="00D279D4">
            <w:r>
              <w:t>☐</w:t>
            </w:r>
            <w:r>
              <w:t xml:space="preserve"> Preferred technology stack?</w:t>
            </w:r>
          </w:p>
        </w:tc>
        <w:tc>
          <w:tcPr>
            <w:tcW w:w="4320" w:type="dxa"/>
          </w:tcPr>
          <w:p w14:paraId="0B04B8F6" w14:textId="77777777" w:rsidR="000D1B32" w:rsidRDefault="00D279D4">
            <w:r>
              <w:t>Do you already use MySQL or another DB? Should we align with existing IT standards?</w:t>
            </w:r>
          </w:p>
        </w:tc>
      </w:tr>
      <w:tr w:rsidR="000D1B32" w14:paraId="469BB39E" w14:textId="77777777">
        <w:tc>
          <w:tcPr>
            <w:tcW w:w="4320" w:type="dxa"/>
          </w:tcPr>
          <w:p w14:paraId="4487DC35" w14:textId="77777777" w:rsidR="000D1B32" w:rsidRDefault="00D279D4">
            <w:r>
              <w:t>☐</w:t>
            </w:r>
            <w:r>
              <w:t xml:space="preserve"> Should it be web, desktop, or mobile?</w:t>
            </w:r>
          </w:p>
        </w:tc>
        <w:tc>
          <w:tcPr>
            <w:tcW w:w="4320" w:type="dxa"/>
          </w:tcPr>
          <w:p w14:paraId="2B17AEDA" w14:textId="77777777" w:rsidR="000D1B32" w:rsidRDefault="00D279D4">
            <w:r>
              <w:t>Will staff primarily use laptops, tablets, or smartphones?</w:t>
            </w:r>
          </w:p>
        </w:tc>
      </w:tr>
      <w:tr w:rsidR="000D1B32" w14:paraId="2F3EE6B4" w14:textId="77777777">
        <w:tc>
          <w:tcPr>
            <w:tcW w:w="4320" w:type="dxa"/>
          </w:tcPr>
          <w:p w14:paraId="5E4686BE" w14:textId="77777777" w:rsidR="000D1B32" w:rsidRDefault="00D279D4">
            <w:r>
              <w:t>☐</w:t>
            </w:r>
            <w:r>
              <w:t xml:space="preserve"> Compliance requirements?</w:t>
            </w:r>
          </w:p>
        </w:tc>
        <w:tc>
          <w:tcPr>
            <w:tcW w:w="4320" w:type="dxa"/>
          </w:tcPr>
          <w:p w14:paraId="52AC18C4" w14:textId="77777777" w:rsidR="000D1B32" w:rsidRDefault="00D279D4">
            <w:r>
              <w:t>Do you need to meet regulations like FERPA (student data), HIPAA (medical), or GDPR (privacy)?</w:t>
            </w:r>
          </w:p>
        </w:tc>
      </w:tr>
    </w:tbl>
    <w:p w14:paraId="1B255684" w14:textId="77777777" w:rsidR="000D1B32" w:rsidRDefault="000D1B32"/>
    <w:p w14:paraId="0274D89A" w14:textId="77777777" w:rsidR="000D1B32" w:rsidRDefault="00D279D4">
      <w:pPr>
        <w:pStyle w:val="Heading1"/>
      </w:pPr>
      <w:r>
        <w:t>7. Non-Functional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D1B32" w14:paraId="6CFF361A" w14:textId="77777777">
        <w:tc>
          <w:tcPr>
            <w:tcW w:w="4320" w:type="dxa"/>
          </w:tcPr>
          <w:p w14:paraId="57A64CD5" w14:textId="77777777" w:rsidR="000D1B32" w:rsidRDefault="00D279D4">
            <w:r>
              <w:t>Question</w:t>
            </w:r>
          </w:p>
        </w:tc>
        <w:tc>
          <w:tcPr>
            <w:tcW w:w="4320" w:type="dxa"/>
          </w:tcPr>
          <w:p w14:paraId="21DE6CC3" w14:textId="77777777" w:rsidR="000D1B32" w:rsidRDefault="00D279D4">
            <w:r>
              <w:t>Clarifying Follow-Up</w:t>
            </w:r>
          </w:p>
        </w:tc>
      </w:tr>
      <w:tr w:rsidR="000D1B32" w14:paraId="344AB23C" w14:textId="77777777">
        <w:tc>
          <w:tcPr>
            <w:tcW w:w="4320" w:type="dxa"/>
          </w:tcPr>
          <w:p w14:paraId="15CB654E" w14:textId="77777777" w:rsidR="000D1B32" w:rsidRDefault="00D279D4">
            <w:r>
              <w:t>☐</w:t>
            </w:r>
            <w:r>
              <w:t xml:space="preserve"> Expected number of users/sessions?</w:t>
            </w:r>
          </w:p>
        </w:tc>
        <w:tc>
          <w:tcPr>
            <w:tcW w:w="4320" w:type="dxa"/>
          </w:tcPr>
          <w:p w14:paraId="36FA1D81" w14:textId="77777777" w:rsidR="000D1B32" w:rsidRDefault="00D279D4">
            <w:r>
              <w:t>What’s the busiest day or semester load we should design for?</w:t>
            </w:r>
          </w:p>
        </w:tc>
      </w:tr>
      <w:tr w:rsidR="000D1B32" w14:paraId="23C09351" w14:textId="77777777">
        <w:tc>
          <w:tcPr>
            <w:tcW w:w="4320" w:type="dxa"/>
          </w:tcPr>
          <w:p w14:paraId="30A46F81" w14:textId="77777777" w:rsidR="000D1B32" w:rsidRDefault="00D279D4">
            <w:r>
              <w:t>☐</w:t>
            </w:r>
            <w:r>
              <w:t xml:space="preserve"> Performance expectations?</w:t>
            </w:r>
          </w:p>
        </w:tc>
        <w:tc>
          <w:tcPr>
            <w:tcW w:w="4320" w:type="dxa"/>
          </w:tcPr>
          <w:p w14:paraId="2F567B2F" w14:textId="77777777" w:rsidR="000D1B32" w:rsidRDefault="00D279D4">
            <w:r>
              <w:t>Is a 1–2 second load time acceptable, or do you need near-instant response?</w:t>
            </w:r>
          </w:p>
        </w:tc>
      </w:tr>
      <w:tr w:rsidR="000D1B32" w14:paraId="43FA6D8C" w14:textId="77777777">
        <w:tc>
          <w:tcPr>
            <w:tcW w:w="4320" w:type="dxa"/>
          </w:tcPr>
          <w:p w14:paraId="2DE04AB7" w14:textId="77777777" w:rsidR="000D1B32" w:rsidRDefault="00D279D4">
            <w:r>
              <w:t>☐</w:t>
            </w:r>
            <w:r>
              <w:t xml:space="preserve"> Online/offline availability?</w:t>
            </w:r>
          </w:p>
        </w:tc>
        <w:tc>
          <w:tcPr>
            <w:tcW w:w="4320" w:type="dxa"/>
          </w:tcPr>
          <w:p w14:paraId="109F227A" w14:textId="77777777" w:rsidR="000D1B32" w:rsidRDefault="00D279D4">
            <w:r>
              <w:t>Do users need to record attendance without internet access?</w:t>
            </w:r>
          </w:p>
        </w:tc>
      </w:tr>
      <w:tr w:rsidR="000D1B32" w14:paraId="19BB9904" w14:textId="77777777">
        <w:tc>
          <w:tcPr>
            <w:tcW w:w="4320" w:type="dxa"/>
          </w:tcPr>
          <w:p w14:paraId="79497BC8" w14:textId="77777777" w:rsidR="000D1B32" w:rsidRDefault="00D279D4">
            <w:r>
              <w:t>☐</w:t>
            </w:r>
            <w:r>
              <w:t xml:space="preserve"> Security needs?</w:t>
            </w:r>
          </w:p>
        </w:tc>
        <w:tc>
          <w:tcPr>
            <w:tcW w:w="4320" w:type="dxa"/>
          </w:tcPr>
          <w:p w14:paraId="131EA564" w14:textId="77777777" w:rsidR="000D1B32" w:rsidRDefault="00D279D4">
            <w:r>
              <w:t>Do you require single sign-on (SSO), multi-factor authentication, or strong password policies?</w:t>
            </w:r>
          </w:p>
        </w:tc>
      </w:tr>
      <w:tr w:rsidR="000D1B32" w14:paraId="4741BA89" w14:textId="77777777">
        <w:tc>
          <w:tcPr>
            <w:tcW w:w="4320" w:type="dxa"/>
          </w:tcPr>
          <w:p w14:paraId="4CE9DDF5" w14:textId="77777777" w:rsidR="000D1B32" w:rsidRDefault="00D279D4">
            <w:r>
              <w:t>☐</w:t>
            </w:r>
            <w:r>
              <w:t xml:space="preserve"> Backup and recovery?</w:t>
            </w:r>
          </w:p>
        </w:tc>
        <w:tc>
          <w:tcPr>
            <w:tcW w:w="4320" w:type="dxa"/>
          </w:tcPr>
          <w:p w14:paraId="42F4DFFD" w14:textId="77777777" w:rsidR="000D1B32" w:rsidRDefault="00D279D4">
            <w:r>
              <w:t>How long should attendance data be kept (semester, years)?</w:t>
            </w:r>
          </w:p>
        </w:tc>
      </w:tr>
    </w:tbl>
    <w:p w14:paraId="3F9DFA81" w14:textId="77777777" w:rsidR="000D1B32" w:rsidRDefault="000D1B32"/>
    <w:p w14:paraId="2A9FED73" w14:textId="77777777" w:rsidR="000D1B32" w:rsidRDefault="00D279D4">
      <w:pPr>
        <w:pStyle w:val="Heading1"/>
      </w:pPr>
      <w:r>
        <w:t>8. Future Enhancements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D1B32" w14:paraId="60995B01" w14:textId="77777777">
        <w:tc>
          <w:tcPr>
            <w:tcW w:w="4320" w:type="dxa"/>
          </w:tcPr>
          <w:p w14:paraId="54650C4C" w14:textId="77777777" w:rsidR="000D1B32" w:rsidRDefault="00D279D4">
            <w:r>
              <w:t>Question</w:t>
            </w:r>
          </w:p>
        </w:tc>
        <w:tc>
          <w:tcPr>
            <w:tcW w:w="4320" w:type="dxa"/>
          </w:tcPr>
          <w:p w14:paraId="4395B04D" w14:textId="77777777" w:rsidR="000D1B32" w:rsidRDefault="00D279D4">
            <w:r>
              <w:t>Clarifying Follow-Up</w:t>
            </w:r>
          </w:p>
        </w:tc>
      </w:tr>
      <w:tr w:rsidR="000D1B32" w14:paraId="13B47235" w14:textId="77777777">
        <w:tc>
          <w:tcPr>
            <w:tcW w:w="4320" w:type="dxa"/>
          </w:tcPr>
          <w:p w14:paraId="764517D1" w14:textId="77777777" w:rsidR="000D1B32" w:rsidRDefault="00D279D4">
            <w:r>
              <w:t>☐</w:t>
            </w:r>
            <w:r>
              <w:t xml:space="preserve"> QR codes or RFID check-in?</w:t>
            </w:r>
          </w:p>
        </w:tc>
        <w:tc>
          <w:tcPr>
            <w:tcW w:w="4320" w:type="dxa"/>
          </w:tcPr>
          <w:p w14:paraId="53AFA0B0" w14:textId="77777777" w:rsidR="000D1B32" w:rsidRDefault="00D279D4">
            <w:r>
              <w:t>Do you want this now or as a future upgrade?</w:t>
            </w:r>
          </w:p>
        </w:tc>
      </w:tr>
      <w:tr w:rsidR="000D1B32" w14:paraId="25099697" w14:textId="77777777">
        <w:tc>
          <w:tcPr>
            <w:tcW w:w="4320" w:type="dxa"/>
          </w:tcPr>
          <w:p w14:paraId="0C8E0ECF" w14:textId="77777777" w:rsidR="000D1B32" w:rsidRDefault="00D279D4">
            <w:r>
              <w:t>☐</w:t>
            </w:r>
            <w:r>
              <w:t xml:space="preserve"> Support for online events?</w:t>
            </w:r>
          </w:p>
        </w:tc>
        <w:tc>
          <w:tcPr>
            <w:tcW w:w="4320" w:type="dxa"/>
          </w:tcPr>
          <w:p w14:paraId="40DACD7A" w14:textId="77777777" w:rsidR="000D1B32" w:rsidRDefault="00D279D4">
            <w:r>
              <w:t>Should the system also work for Zoom/Teams events?</w:t>
            </w:r>
          </w:p>
        </w:tc>
      </w:tr>
      <w:tr w:rsidR="000D1B32" w14:paraId="16312F09" w14:textId="77777777">
        <w:tc>
          <w:tcPr>
            <w:tcW w:w="4320" w:type="dxa"/>
          </w:tcPr>
          <w:p w14:paraId="7BE2ED74" w14:textId="77777777" w:rsidR="000D1B32" w:rsidRDefault="00D279D4">
            <w:r>
              <w:t>☐</w:t>
            </w:r>
            <w:r>
              <w:t xml:space="preserve"> Mobile app?</w:t>
            </w:r>
          </w:p>
        </w:tc>
        <w:tc>
          <w:tcPr>
            <w:tcW w:w="4320" w:type="dxa"/>
          </w:tcPr>
          <w:p w14:paraId="4BBC69BC" w14:textId="77777777" w:rsidR="000D1B32" w:rsidRDefault="00D279D4">
            <w:r>
              <w:t>Should this be a true mobile app or just a mobile-friendly website?</w:t>
            </w:r>
          </w:p>
        </w:tc>
      </w:tr>
      <w:tr w:rsidR="000D1B32" w14:paraId="0C2FB5E8" w14:textId="77777777">
        <w:tc>
          <w:tcPr>
            <w:tcW w:w="4320" w:type="dxa"/>
          </w:tcPr>
          <w:p w14:paraId="77E628A9" w14:textId="77777777" w:rsidR="000D1B32" w:rsidRDefault="00D279D4">
            <w:r>
              <w:t>☐</w:t>
            </w:r>
            <w:r>
              <w:t xml:space="preserve"> Certificates/credits?</w:t>
            </w:r>
          </w:p>
        </w:tc>
        <w:tc>
          <w:tcPr>
            <w:tcW w:w="4320" w:type="dxa"/>
          </w:tcPr>
          <w:p w14:paraId="53B2C4AB" w14:textId="77777777" w:rsidR="000D1B32" w:rsidRDefault="00D279D4">
            <w:r>
              <w:t>Do you want attendance tied to completion certificates or course credits?</w:t>
            </w:r>
          </w:p>
        </w:tc>
      </w:tr>
    </w:tbl>
    <w:p w14:paraId="1D623A55" w14:textId="77777777" w:rsidR="000D1B32" w:rsidRDefault="000D1B32"/>
    <w:p w14:paraId="5C64996E" w14:textId="77777777" w:rsidR="000D1B32" w:rsidRDefault="00D279D4">
      <w:pPr>
        <w:pStyle w:val="Heading1"/>
      </w:pPr>
      <w:r>
        <w:t>9. Acceptance &amp; Success Criteria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D1B32" w14:paraId="56CC5DD4" w14:textId="77777777">
        <w:tc>
          <w:tcPr>
            <w:tcW w:w="4320" w:type="dxa"/>
          </w:tcPr>
          <w:p w14:paraId="1A5F06E7" w14:textId="77777777" w:rsidR="000D1B32" w:rsidRDefault="00D279D4">
            <w:r>
              <w:t>Question</w:t>
            </w:r>
          </w:p>
        </w:tc>
        <w:tc>
          <w:tcPr>
            <w:tcW w:w="4320" w:type="dxa"/>
          </w:tcPr>
          <w:p w14:paraId="4A987BA6" w14:textId="77777777" w:rsidR="000D1B32" w:rsidRDefault="00D279D4">
            <w:r>
              <w:t>Clarifying Follow-Up</w:t>
            </w:r>
          </w:p>
        </w:tc>
      </w:tr>
      <w:tr w:rsidR="000D1B32" w14:paraId="2DCBE2DB" w14:textId="77777777">
        <w:tc>
          <w:tcPr>
            <w:tcW w:w="4320" w:type="dxa"/>
          </w:tcPr>
          <w:p w14:paraId="793875A3" w14:textId="77777777" w:rsidR="000D1B32" w:rsidRDefault="00D279D4">
            <w:r>
              <w:t>☐</w:t>
            </w:r>
            <w:r>
              <w:t xml:space="preserve"> How will you know this system is successful?</w:t>
            </w:r>
          </w:p>
        </w:tc>
        <w:tc>
          <w:tcPr>
            <w:tcW w:w="4320" w:type="dxa"/>
          </w:tcPr>
          <w:p w14:paraId="0605F670" w14:textId="77777777" w:rsidR="000D1B32" w:rsidRDefault="00D279D4">
            <w:r>
              <w:t>Can you name 3 measurable outcomes you’d expect (ex: cut reporting time in half)?</w:t>
            </w:r>
          </w:p>
        </w:tc>
      </w:tr>
      <w:tr w:rsidR="000D1B32" w14:paraId="44CBA5F2" w14:textId="77777777">
        <w:tc>
          <w:tcPr>
            <w:tcW w:w="4320" w:type="dxa"/>
          </w:tcPr>
          <w:p w14:paraId="01CABFEF" w14:textId="77777777" w:rsidR="000D1B32" w:rsidRDefault="00D279D4">
            <w:r>
              <w:t>☐</w:t>
            </w:r>
            <w:r>
              <w:t xml:space="preserve"> Top 3 must-have features?</w:t>
            </w:r>
          </w:p>
        </w:tc>
        <w:tc>
          <w:tcPr>
            <w:tcW w:w="4320" w:type="dxa"/>
          </w:tcPr>
          <w:p w14:paraId="5A31D52B" w14:textId="77777777" w:rsidR="000D1B32" w:rsidRDefault="00D279D4">
            <w:r>
              <w:t>If budget/timeline were tight, which features would you keep above all else?</w:t>
            </w:r>
          </w:p>
        </w:tc>
      </w:tr>
      <w:tr w:rsidR="000D1B32" w14:paraId="19A784B3" w14:textId="77777777">
        <w:tc>
          <w:tcPr>
            <w:tcW w:w="4320" w:type="dxa"/>
          </w:tcPr>
          <w:p w14:paraId="53A9FECB" w14:textId="77777777" w:rsidR="000D1B32" w:rsidRDefault="00D279D4">
            <w:r>
              <w:t>☐</w:t>
            </w:r>
            <w:r>
              <w:t xml:space="preserve"> Timeline for rollout?</w:t>
            </w:r>
          </w:p>
        </w:tc>
        <w:tc>
          <w:tcPr>
            <w:tcW w:w="4320" w:type="dxa"/>
          </w:tcPr>
          <w:p w14:paraId="3BA08F55" w14:textId="77777777" w:rsidR="000D1B32" w:rsidRDefault="00D279D4">
            <w:r>
              <w:t>Is there a hard deadline (semester start, event series, fiscal year)?</w:t>
            </w:r>
          </w:p>
        </w:tc>
      </w:tr>
      <w:tr w:rsidR="000D1B32" w14:paraId="7FB9AE9B" w14:textId="77777777">
        <w:tc>
          <w:tcPr>
            <w:tcW w:w="4320" w:type="dxa"/>
          </w:tcPr>
          <w:p w14:paraId="4A9A922E" w14:textId="77777777" w:rsidR="000D1B32" w:rsidRDefault="00D279D4">
            <w:r>
              <w:t>☐</w:t>
            </w:r>
            <w:r>
              <w:t xml:space="preserve"> Budget?</w:t>
            </w:r>
          </w:p>
        </w:tc>
        <w:tc>
          <w:tcPr>
            <w:tcW w:w="4320" w:type="dxa"/>
          </w:tcPr>
          <w:p w14:paraId="26E6CFAC" w14:textId="77777777" w:rsidR="000D1B32" w:rsidRDefault="00D279D4">
            <w:r>
              <w:t>Is there a fixed budget range, or should we propose options at different price points?</w:t>
            </w:r>
          </w:p>
        </w:tc>
      </w:tr>
    </w:tbl>
    <w:p w14:paraId="116C6832" w14:textId="77777777" w:rsidR="000D1B32" w:rsidRDefault="000D1B32"/>
    <w:sectPr w:rsidR="000D1B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1875643">
    <w:abstractNumId w:val="8"/>
  </w:num>
  <w:num w:numId="2" w16cid:durableId="2097554261">
    <w:abstractNumId w:val="6"/>
  </w:num>
  <w:num w:numId="3" w16cid:durableId="1903442682">
    <w:abstractNumId w:val="5"/>
  </w:num>
  <w:num w:numId="4" w16cid:durableId="651517973">
    <w:abstractNumId w:val="4"/>
  </w:num>
  <w:num w:numId="5" w16cid:durableId="669256089">
    <w:abstractNumId w:val="7"/>
  </w:num>
  <w:num w:numId="6" w16cid:durableId="1672178185">
    <w:abstractNumId w:val="3"/>
  </w:num>
  <w:num w:numId="7" w16cid:durableId="947664297">
    <w:abstractNumId w:val="2"/>
  </w:num>
  <w:num w:numId="8" w16cid:durableId="1668245962">
    <w:abstractNumId w:val="1"/>
  </w:num>
  <w:num w:numId="9" w16cid:durableId="147085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1B32"/>
    <w:rsid w:val="0015074B"/>
    <w:rsid w:val="0029639D"/>
    <w:rsid w:val="00326F90"/>
    <w:rsid w:val="00AA1D8D"/>
    <w:rsid w:val="00AF3201"/>
    <w:rsid w:val="00B47730"/>
    <w:rsid w:val="00CB0664"/>
    <w:rsid w:val="00D279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37CB1"/>
  <w14:defaultImageDpi w14:val="300"/>
  <w15:docId w15:val="{CE65DC0A-836D-4FBB-AC7F-49A7E6C1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wheldon nelson</cp:lastModifiedBy>
  <cp:revision>2</cp:revision>
  <dcterms:created xsi:type="dcterms:W3CDTF">2025-09-09T02:47:00Z</dcterms:created>
  <dcterms:modified xsi:type="dcterms:W3CDTF">2025-09-09T02:47:00Z</dcterms:modified>
  <cp:category/>
</cp:coreProperties>
</file>