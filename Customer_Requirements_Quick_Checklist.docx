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Requirements Quick Checklist - Attendance Tracker</w:t>
      </w:r>
    </w:p>
    <w:p>
      <w:r>
        <w:t>This one-page checklist is designed for quick client meetings. Use it to capture essential requirements for the Attendance Tracker system.</w:t>
      </w:r>
    </w:p>
    <w:p>
      <w:pPr>
        <w:pStyle w:val="Heading1"/>
      </w:pPr>
      <w:r>
        <w:t>Business Goals</w:t>
      </w:r>
    </w:p>
    <w:p>
      <w:r>
        <w:t>☐ Purpose of system</w:t>
      </w:r>
    </w:p>
    <w:p>
      <w:r>
        <w:t>☐ Key problems to solve</w:t>
      </w:r>
    </w:p>
    <w:p>
      <w:r>
        <w:t>☐ Main user roles</w:t>
      </w:r>
    </w:p>
    <w:p>
      <w:r>
        <w:t>☐ Success metrics</w:t>
      </w:r>
    </w:p>
    <w:p>
      <w:pPr>
        <w:pStyle w:val="Heading1"/>
      </w:pPr>
      <w:r>
        <w:t>Data to Capture</w:t>
      </w:r>
    </w:p>
    <w:p>
      <w:r>
        <w:t>☐ Session details (date, time, room, speaker, topic)</w:t>
      </w:r>
    </w:p>
    <w:p>
      <w:r>
        <w:t>☐ Attendance type (totals vs. individual)</w:t>
      </w:r>
    </w:p>
    <w:p>
      <w:r>
        <w:t>☐ Room attributes (capacity, equipment)</w:t>
      </w:r>
    </w:p>
    <w:p>
      <w:r>
        <w:t>☐ Speaker details (name, email, affiliation)</w:t>
      </w:r>
    </w:p>
    <w:p>
      <w:pPr>
        <w:pStyle w:val="Heading1"/>
      </w:pPr>
      <w:r>
        <w:t>Reports &amp; Analytics</w:t>
      </w:r>
    </w:p>
    <w:p>
      <w:r>
        <w:t>☐ Needed reports (topic, speaker, room, trends)</w:t>
      </w:r>
    </w:p>
    <w:p>
      <w:r>
        <w:t>☐ Frequency of reports</w:t>
      </w:r>
    </w:p>
    <w:p>
      <w:r>
        <w:t>☐ Export options (CSV, PDF, Excel)</w:t>
      </w:r>
    </w:p>
    <w:p>
      <w:r>
        <w:t>☐ Charts/graphs required</w:t>
      </w:r>
    </w:p>
    <w:p>
      <w:pPr>
        <w:pStyle w:val="Heading1"/>
      </w:pPr>
      <w:r>
        <w:t>Users &amp; Permissions</w:t>
      </w:r>
    </w:p>
    <w:p>
      <w:r>
        <w:t>☐ User groups (Admin, Staff, Viewer)</w:t>
      </w:r>
    </w:p>
    <w:p>
      <w:r>
        <w:t>☐ Access levels</w:t>
      </w:r>
    </w:p>
    <w:p>
      <w:r>
        <w:t>☐ External access needed?</w:t>
      </w:r>
    </w:p>
    <w:p>
      <w:pPr>
        <w:pStyle w:val="Heading1"/>
      </w:pPr>
      <w:r>
        <w:t>Workflow &amp; Processes</w:t>
      </w:r>
    </w:p>
    <w:p>
      <w:r>
        <w:t>☐ Session scheduling method</w:t>
      </w:r>
    </w:p>
    <w:p>
      <w:r>
        <w:t>☐ Attendance recording method</w:t>
      </w:r>
    </w:p>
    <w:p>
      <w:r>
        <w:t>☐ Conflict checks needed</w:t>
      </w:r>
    </w:p>
    <w:p>
      <w:r>
        <w:t>☐ Notifications/reminders</w:t>
      </w:r>
    </w:p>
    <w:p>
      <w:pPr>
        <w:pStyle w:val="Heading1"/>
      </w:pPr>
      <w:r>
        <w:t>Technical Needs</w:t>
      </w:r>
    </w:p>
    <w:p>
      <w:r>
        <w:t>☐ Integrations (Calendar, HR, etc.)</w:t>
      </w:r>
    </w:p>
    <w:p>
      <w:r>
        <w:t>☐ Technology preference (MySQL, etc.)</w:t>
      </w:r>
    </w:p>
    <w:p>
      <w:r>
        <w:t>☐ Platform (web, desktop, mobile)</w:t>
      </w:r>
    </w:p>
    <w:p>
      <w:r>
        <w:t>☐ Compliance (FERPA, GDPR, HIPAA)</w:t>
      </w:r>
    </w:p>
    <w:p>
      <w:pPr>
        <w:pStyle w:val="Heading1"/>
      </w:pPr>
      <w:r>
        <w:t>Non-Functional</w:t>
      </w:r>
    </w:p>
    <w:p>
      <w:r>
        <w:t>☐ User/session volume</w:t>
      </w:r>
    </w:p>
    <w:p>
      <w:r>
        <w:t>☐ Performance expectations</w:t>
      </w:r>
    </w:p>
    <w:p>
      <w:r>
        <w:t>☐ Online/offline availability</w:t>
      </w:r>
    </w:p>
    <w:p>
      <w:r>
        <w:t>☐ Security (SSO, 2FA)</w:t>
      </w:r>
    </w:p>
    <w:p>
      <w:r>
        <w:t>☐ Data backup/retention</w:t>
      </w:r>
    </w:p>
    <w:p>
      <w:pPr>
        <w:pStyle w:val="Heading1"/>
      </w:pPr>
      <w:r>
        <w:t>Future Enhancements</w:t>
      </w:r>
    </w:p>
    <w:p>
      <w:r>
        <w:t>☐ QR code/RFID check-in</w:t>
      </w:r>
    </w:p>
    <w:p>
      <w:r>
        <w:t>☐ Online event support</w:t>
      </w:r>
    </w:p>
    <w:p>
      <w:r>
        <w:t>☐ Mobile app</w:t>
      </w:r>
    </w:p>
    <w:p>
      <w:r>
        <w:t>☐ Certificates/credits</w:t>
      </w:r>
    </w:p>
    <w:p>
      <w:pPr>
        <w:pStyle w:val="Heading1"/>
      </w:pPr>
      <w:r>
        <w:t>Acceptance Criteria</w:t>
      </w:r>
    </w:p>
    <w:p>
      <w:r>
        <w:t>☐ Definition of success</w:t>
      </w:r>
    </w:p>
    <w:p>
      <w:r>
        <w:t>☐ Top 3 must-have features</w:t>
      </w:r>
    </w:p>
    <w:p>
      <w:r>
        <w:t>☐ Rollout timeline</w:t>
      </w:r>
    </w:p>
    <w:p>
      <w:r>
        <w:t>☐ Budget range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